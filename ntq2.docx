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7C34E" w14:textId="77777777" w:rsidR="00D36345" w:rsidRDefault="00D36345"/>
    <w:sectPr w:rsidR="00D3634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53083" w14:textId="77777777" w:rsidR="007A1CFE" w:rsidRDefault="007A1CFE">
      <w:pPr>
        <w:spacing w:after="0" w:line="240" w:lineRule="auto"/>
      </w:pPr>
      <w:r>
        <w:separator/>
      </w:r>
    </w:p>
  </w:endnote>
  <w:endnote w:type="continuationSeparator" w:id="0">
    <w:p w14:paraId="53A596CB" w14:textId="77777777" w:rsidR="007A1CFE" w:rsidRDefault="007A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B48CF" w14:textId="77777777" w:rsidR="00D43CC9" w:rsidRDefault="00D43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0C466" w14:textId="5F166DF8" w:rsidR="00D43CC9" w:rsidRDefault="00D43C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5CC44" w14:textId="77777777" w:rsidR="00D43CC9" w:rsidRDefault="00D43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69EF3" w14:textId="77777777" w:rsidR="007A1CFE" w:rsidRDefault="007A1CFE">
      <w:pPr>
        <w:spacing w:after="0" w:line="240" w:lineRule="auto"/>
      </w:pPr>
      <w:r>
        <w:separator/>
      </w:r>
    </w:p>
  </w:footnote>
  <w:footnote w:type="continuationSeparator" w:id="0">
    <w:p w14:paraId="15861E11" w14:textId="77777777" w:rsidR="007A1CFE" w:rsidRDefault="007A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E8160" w14:textId="77777777" w:rsidR="00D43CC9" w:rsidRDefault="00D43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4078B" w14:textId="3B81907D" w:rsidR="00D36345" w:rsidRDefault="004E29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16340F" wp14:editId="7490E399">
              <wp:simplePos x="0" y="0"/>
              <wp:positionH relativeFrom="column">
                <wp:posOffset>2743200</wp:posOffset>
              </wp:positionH>
              <wp:positionV relativeFrom="paragraph">
                <wp:posOffset>4124325</wp:posOffset>
              </wp:positionV>
              <wp:extent cx="2143125" cy="247650"/>
              <wp:effectExtent l="0" t="0" r="0" b="38100"/>
              <wp:wrapNone/>
              <wp:docPr id="63358832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1A90C" w14:textId="2C5C5ED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type_from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016340F" id="Rectangle 2" o:spid="_x0000_s1026" style="position:absolute;margin-left:3in;margin-top:324.75pt;width:168.7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" filled="f" stroked="f">
              <v:shadow on="t" color="black" opacity="22937f" origin=",.5" offset="0,.63889mm"/>
              <v:textbox>
                <w:txbxContent>
                  <w:p w14:paraId="7471A90C" w14:textId="2C5C5ED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type_from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360E35D" wp14:editId="02D29000">
              <wp:simplePos x="0" y="0"/>
              <wp:positionH relativeFrom="column">
                <wp:posOffset>552450</wp:posOffset>
              </wp:positionH>
              <wp:positionV relativeFrom="paragraph">
                <wp:posOffset>3124200</wp:posOffset>
              </wp:positionV>
              <wp:extent cx="2143125" cy="247650"/>
              <wp:effectExtent l="0" t="0" r="0" b="38100"/>
              <wp:wrapNone/>
              <wp:docPr id="125651973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85578A" w14:textId="16A6D6AC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family_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360E35D" id="_x0000_s1027" style="position:absolute;margin-left:43.5pt;margin-top:246pt;width:168.75pt;height:1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" filled="f" stroked="f">
              <v:shadow on="t" color="black" opacity="22937f" origin=",.5" offset="0,.63889mm"/>
              <v:textbox>
                <w:txbxContent>
                  <w:p w14:paraId="7385578A" w14:textId="16A6D6AC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family</w:t>
                    </w: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C8777B" wp14:editId="526B4548">
              <wp:simplePos x="0" y="0"/>
              <wp:positionH relativeFrom="column">
                <wp:posOffset>4248150</wp:posOffset>
              </wp:positionH>
              <wp:positionV relativeFrom="paragraph">
                <wp:posOffset>3124200</wp:posOffset>
              </wp:positionV>
              <wp:extent cx="2143125" cy="247650"/>
              <wp:effectExtent l="0" t="0" r="0" b="38100"/>
              <wp:wrapNone/>
              <wp:docPr id="82469609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455B58" w14:textId="40653C1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attending_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4C8777B" id="_x0000_s1028" style="position:absolute;margin-left:334.5pt;margin-top:246pt;width:168.7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" filled="f" stroked="f">
              <v:shadow on="t" color="black" opacity="22937f" origin=",.5" offset="0,.63889mm"/>
              <v:textbox>
                <w:txbxContent>
                  <w:p w14:paraId="66455B58" w14:textId="40653C1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attending</w:t>
                    </w: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45A491" wp14:editId="264A58BD">
              <wp:simplePos x="0" y="0"/>
              <wp:positionH relativeFrom="column">
                <wp:posOffset>3352800</wp:posOffset>
              </wp:positionH>
              <wp:positionV relativeFrom="paragraph">
                <wp:posOffset>2686050</wp:posOffset>
              </wp:positionV>
              <wp:extent cx="2143125" cy="247650"/>
              <wp:effectExtent l="0" t="0" r="0" b="38100"/>
              <wp:wrapNone/>
              <wp:docPr id="196749584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022D96" w14:textId="0848833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pager_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245A491" id="_x0000_s1029" style="position:absolute;margin-left:264pt;margin-top:211.5pt;width:168.7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" filled="f" stroked="f">
              <v:shadow on="t" color="black" opacity="22937f" origin=",.5" offset="0,.63889mm"/>
              <v:textbox>
                <w:txbxContent>
                  <w:p w14:paraId="0E022D96" w14:textId="0848833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pager</w:t>
                    </w: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1D40C6" wp14:editId="0C8A9D1B">
              <wp:simplePos x="0" y="0"/>
              <wp:positionH relativeFrom="column">
                <wp:posOffset>1218565</wp:posOffset>
              </wp:positionH>
              <wp:positionV relativeFrom="paragraph">
                <wp:posOffset>2686050</wp:posOffset>
              </wp:positionV>
              <wp:extent cx="2143125" cy="247650"/>
              <wp:effectExtent l="0" t="0" r="0" b="38100"/>
              <wp:wrapNone/>
              <wp:docPr id="199420744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11D62A" w14:textId="43E4C14E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performed_by_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E1D40C6" id="_x0000_s1030" style="position:absolute;margin-left:95.95pt;margin-top:211.5pt;width:168.7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" filled="f" stroked="f">
              <v:shadow on="t" color="black" opacity="22937f" origin=",.5" offset="0,.63889mm"/>
              <v:textbox>
                <w:txbxContent>
                  <w:p w14:paraId="5211D62A" w14:textId="43E4C14E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performed_by_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80843D" wp14:editId="55B87BCD">
              <wp:simplePos x="0" y="0"/>
              <wp:positionH relativeFrom="column">
                <wp:posOffset>3848100</wp:posOffset>
              </wp:positionH>
              <wp:positionV relativeFrom="paragraph">
                <wp:posOffset>2266950</wp:posOffset>
              </wp:positionV>
              <wp:extent cx="1524000" cy="247650"/>
              <wp:effectExtent l="57150" t="19050" r="57150" b="76200"/>
              <wp:wrapNone/>
              <wp:docPr id="199101169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E5417" w14:textId="7B40F34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weight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980843D" id="_x0000_s1031" style="position:absolute;margin-left:303pt;margin-top:178.5pt;width:120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" fillcolor="white [3212]" stroked="f">
              <v:shadow on="t" color="black" opacity="22937f" origin=",.5" offset="0,.63889mm"/>
              <v:textbox>
                <w:txbxContent>
                  <w:p w14:paraId="64FE5417" w14:textId="7B40F34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weight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1F1226" wp14:editId="3F8E024C">
              <wp:simplePos x="0" y="0"/>
              <wp:positionH relativeFrom="column">
                <wp:posOffset>152400</wp:posOffset>
              </wp:positionH>
              <wp:positionV relativeFrom="paragraph">
                <wp:posOffset>2286000</wp:posOffset>
              </wp:positionV>
              <wp:extent cx="1524000" cy="247650"/>
              <wp:effectExtent l="0" t="0" r="0" b="38100"/>
              <wp:wrapNone/>
              <wp:docPr id="18158818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AE8154" w14:textId="16094E8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sex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41F1226" id="_x0000_s1032" style="position:absolute;margin-left:12pt;margin-top:180pt;width:120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" filled="f" stroked="f">
              <v:shadow on="t" color="black" opacity="22937f" origin=",.5" offset="0,.63889mm"/>
              <v:textbox>
                <w:txbxContent>
                  <w:p w14:paraId="2EAE8154" w14:textId="16094E8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sex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E32B52" wp14:editId="3C472AFA">
              <wp:simplePos x="0" y="0"/>
              <wp:positionH relativeFrom="column">
                <wp:posOffset>1181100</wp:posOffset>
              </wp:positionH>
              <wp:positionV relativeFrom="paragraph">
                <wp:posOffset>1962150</wp:posOffset>
              </wp:positionV>
              <wp:extent cx="1362075" cy="247650"/>
              <wp:effectExtent l="0" t="0" r="0" b="38100"/>
              <wp:wrapNone/>
              <wp:docPr id="194017383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07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E73296" w14:textId="1262AB86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time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EE32B52" id="_x0000_s1033" style="position:absolute;margin-left:93pt;margin-top:154.5pt;width:107.25pt;height:19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" filled="f" stroked="f">
              <v:shadow on="t" color="black" opacity="22937f" origin=",.5" offset="0,.63889mm"/>
              <v:textbox>
                <w:txbxContent>
                  <w:p w14:paraId="51E73296" w14:textId="1262AB86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time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&gt;&gt;v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E18496" wp14:editId="1E86FC16">
              <wp:simplePos x="0" y="0"/>
              <wp:positionH relativeFrom="column">
                <wp:posOffset>-438150</wp:posOffset>
              </wp:positionH>
              <wp:positionV relativeFrom="paragraph">
                <wp:posOffset>1962150</wp:posOffset>
              </wp:positionV>
              <wp:extent cx="1381125" cy="247650"/>
              <wp:effectExtent l="0" t="0" r="0" b="38100"/>
              <wp:wrapNone/>
              <wp:docPr id="39713767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1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F80A38" w14:textId="39226F2B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date_placeholder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5E18496" id="_x0000_s1034" style="position:absolute;margin-left:-34.5pt;margin-top:154.5pt;width:108.75pt;height:19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" filled="f" stroked="f">
              <v:shadow on="t" color="black" opacity="22937f" origin=",.5" offset="0,.63889mm"/>
              <v:textbox>
                <w:txbxContent>
                  <w:p w14:paraId="66F80A38" w14:textId="39226F2B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date_placeholder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&gt;&gt;v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37B09C" wp14:editId="2563EA85">
              <wp:simplePos x="0" y="0"/>
              <wp:positionH relativeFrom="column">
                <wp:posOffset>3152775</wp:posOffset>
              </wp:positionH>
              <wp:positionV relativeFrom="paragraph">
                <wp:posOffset>1952625</wp:posOffset>
              </wp:positionV>
              <wp:extent cx="1524000" cy="247650"/>
              <wp:effectExtent l="0" t="0" r="0" b="38100"/>
              <wp:wrapNone/>
              <wp:docPr id="127298860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006725" w14:textId="5A1CC9ED" w:rsidR="004E29C2" w:rsidRPr="004E29C2" w:rsidRDefault="004E29C2" w:rsidP="004E29C2">
                          <w:pPr>
                            <w:jc w:val="center"/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location</w:t>
                          </w:r>
                          <w:r w:rsidRPr="00FE09C9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_placeholder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&gt;&gt;v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D37B09C" id="_x0000_s1035" style="position:absolute;margin-left:248.25pt;margin-top:153.75pt;width:120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" filled="f" stroked="f">
              <v:shadow on="t" color="black" opacity="22937f" origin=",.5" offset="0,.63889mm"/>
              <v:textbox>
                <w:txbxContent>
                  <w:p w14:paraId="30006725" w14:textId="5A1CC9ED" w:rsidR="004E29C2" w:rsidRPr="004E29C2" w:rsidRDefault="004E29C2" w:rsidP="004E29C2">
                    <w:pPr>
                      <w:jc w:val="center"/>
                      <w:rPr>
                        <w:color w:val="FF000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location</w:t>
                    </w:r>
                    <w:r w:rsidRPr="00FE09C9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_placeholder</w:t>
                    </w:r>
                    <w:proofErr w:type="spellEnd"/>
                    <w:r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&gt;&gt;v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B0FF0" w14:textId="77777777" w:rsidR="00D43CC9" w:rsidRDefault="00D43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qgUA2pB4viwAAAA="/>
  </w:docVars>
  <w:rsids>
    <w:rsidRoot w:val="00B47730"/>
    <w:rsid w:val="00023DD5"/>
    <w:rsid w:val="00034616"/>
    <w:rsid w:val="0006063C"/>
    <w:rsid w:val="0015074B"/>
    <w:rsid w:val="0029639D"/>
    <w:rsid w:val="00326F90"/>
    <w:rsid w:val="004E29C2"/>
    <w:rsid w:val="007A1CFE"/>
    <w:rsid w:val="00A62234"/>
    <w:rsid w:val="00AA1D8D"/>
    <w:rsid w:val="00B47730"/>
    <w:rsid w:val="00B95856"/>
    <w:rsid w:val="00C02104"/>
    <w:rsid w:val="00CB0664"/>
    <w:rsid w:val="00D36345"/>
    <w:rsid w:val="00D43C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2024-11-08T16:53:00Z</dcterms:created>
  <dcterms:modified xsi:type="dcterms:W3CDTF">2024-11-08T16:53:00Z</dcterms:modified>
  <cp:category/>
</cp:coreProperties>
</file>