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240D0" w14:textId="77777777" w:rsidR="000A3BC7" w:rsidRPr="000A3BC7" w:rsidRDefault="000A3BC7" w:rsidP="000A3BC7">
      <w:pPr>
        <w:rPr>
          <w:rFonts w:ascii="Arial" w:hAnsi="Arial" w:cs="Arial"/>
          <w:noProof/>
        </w:rPr>
      </w:pPr>
      <w:r w:rsidRPr="000A3BC7">
        <w:rPr>
          <w:rFonts w:ascii="Arial" w:hAnsi="Arial" w:cs="Arial"/>
          <w:noProof/>
        </w:rPr>
        <w:t>Date: &lt;&lt;date_placeholder&gt;&gt;</w:t>
      </w:r>
    </w:p>
    <w:p w14:paraId="0BEDAD3C" w14:textId="17DD3DE9" w:rsidR="005C58FF" w:rsidRPr="00E75415" w:rsidRDefault="000A3BC7" w:rsidP="000A3BC7">
      <w:pPr>
        <w:rPr>
          <w:rFonts w:ascii="Arial" w:hAnsi="Arial" w:cs="Arial"/>
          <w:noProof/>
        </w:rPr>
      </w:pPr>
      <w:r w:rsidRPr="000A3BC7">
        <w:rPr>
          <w:rFonts w:ascii="Arial" w:hAnsi="Arial" w:cs="Arial"/>
          <w:noProof/>
        </w:rPr>
        <w:t>Location: &lt;&lt;location_placeholder&gt;&gt;</w:t>
      </w:r>
      <w:r w:rsidR="005C58FF" w:rsidRPr="001D365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C2FCF03" wp14:editId="614C47D6">
            <wp:simplePos x="0" y="0"/>
            <wp:positionH relativeFrom="page">
              <wp:posOffset>19050</wp:posOffset>
            </wp:positionH>
            <wp:positionV relativeFrom="paragraph">
              <wp:posOffset>-219075</wp:posOffset>
            </wp:positionV>
            <wp:extent cx="7762875" cy="100393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p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58FF" w:rsidRPr="00E75415" w:rsidSect="005C58F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48CE6" w14:textId="77777777" w:rsidR="00531B53" w:rsidRDefault="00531B53">
      <w:pPr>
        <w:spacing w:after="0" w:line="240" w:lineRule="auto"/>
      </w:pPr>
      <w:r>
        <w:separator/>
      </w:r>
    </w:p>
  </w:endnote>
  <w:endnote w:type="continuationSeparator" w:id="0">
    <w:p w14:paraId="67CE8B9B" w14:textId="77777777" w:rsidR="00531B53" w:rsidRDefault="00531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310C9E" w14:textId="77777777" w:rsidR="00531B53" w:rsidRDefault="00531B53">
      <w:pPr>
        <w:spacing w:after="0" w:line="240" w:lineRule="auto"/>
      </w:pPr>
      <w:r>
        <w:separator/>
      </w:r>
    </w:p>
  </w:footnote>
  <w:footnote w:type="continuationSeparator" w:id="0">
    <w:p w14:paraId="4BB76AF8" w14:textId="77777777" w:rsidR="00531B53" w:rsidRDefault="00531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0684927">
    <w:abstractNumId w:val="8"/>
  </w:num>
  <w:num w:numId="2" w16cid:durableId="291909648">
    <w:abstractNumId w:val="6"/>
  </w:num>
  <w:num w:numId="3" w16cid:durableId="1408697250">
    <w:abstractNumId w:val="5"/>
  </w:num>
  <w:num w:numId="4" w16cid:durableId="435909325">
    <w:abstractNumId w:val="4"/>
  </w:num>
  <w:num w:numId="5" w16cid:durableId="1178038332">
    <w:abstractNumId w:val="7"/>
  </w:num>
  <w:num w:numId="6" w16cid:durableId="1750882068">
    <w:abstractNumId w:val="3"/>
  </w:num>
  <w:num w:numId="7" w16cid:durableId="1915696809">
    <w:abstractNumId w:val="2"/>
  </w:num>
  <w:num w:numId="8" w16cid:durableId="772046790">
    <w:abstractNumId w:val="1"/>
  </w:num>
  <w:num w:numId="9" w16cid:durableId="5998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U1NTcxMDa1NDQ3NTFT0lEKTi0uzszPAykwqgUA2pB4viwAAAA="/>
  </w:docVars>
  <w:rsids>
    <w:rsidRoot w:val="00B47730"/>
    <w:rsid w:val="00023DD5"/>
    <w:rsid w:val="00034616"/>
    <w:rsid w:val="0006063C"/>
    <w:rsid w:val="00086502"/>
    <w:rsid w:val="000A3BC7"/>
    <w:rsid w:val="0010591F"/>
    <w:rsid w:val="00147838"/>
    <w:rsid w:val="0015074B"/>
    <w:rsid w:val="001B2F42"/>
    <w:rsid w:val="001D3656"/>
    <w:rsid w:val="001E0D1D"/>
    <w:rsid w:val="0029639D"/>
    <w:rsid w:val="0032075D"/>
    <w:rsid w:val="00326F90"/>
    <w:rsid w:val="00337681"/>
    <w:rsid w:val="003972CF"/>
    <w:rsid w:val="004453D1"/>
    <w:rsid w:val="0049417B"/>
    <w:rsid w:val="004E29C2"/>
    <w:rsid w:val="004F686F"/>
    <w:rsid w:val="00530A99"/>
    <w:rsid w:val="00531B53"/>
    <w:rsid w:val="00535626"/>
    <w:rsid w:val="005664B9"/>
    <w:rsid w:val="005C58FF"/>
    <w:rsid w:val="005F4700"/>
    <w:rsid w:val="008447BC"/>
    <w:rsid w:val="008A0411"/>
    <w:rsid w:val="009263CA"/>
    <w:rsid w:val="009450D3"/>
    <w:rsid w:val="009946A8"/>
    <w:rsid w:val="00AA1D8D"/>
    <w:rsid w:val="00AC5C4B"/>
    <w:rsid w:val="00B23708"/>
    <w:rsid w:val="00B47730"/>
    <w:rsid w:val="00B95856"/>
    <w:rsid w:val="00BB0754"/>
    <w:rsid w:val="00C813AF"/>
    <w:rsid w:val="00CB0664"/>
    <w:rsid w:val="00D07311"/>
    <w:rsid w:val="00D36345"/>
    <w:rsid w:val="00D43CC9"/>
    <w:rsid w:val="00E75415"/>
    <w:rsid w:val="00F66C80"/>
    <w:rsid w:val="00FC693F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517ECCC"/>
  <w14:defaultImageDpi w14:val="300"/>
  <w15:docId w15:val="{1D14FACA-CDC8-414B-89DE-AD595D7E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12</cp:revision>
  <dcterms:created xsi:type="dcterms:W3CDTF">2024-11-08T16:45:00Z</dcterms:created>
  <dcterms:modified xsi:type="dcterms:W3CDTF">2024-11-08T17:22:00Z</dcterms:modified>
  <cp:category/>
</cp:coreProperties>
</file>